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72"/>
          <w:shd w:val="clear" w:fill="auto"/>
        </w:rPr>
        <w:t xml:space="preserve">AE-2. Control de versiones con GIT y GitHub 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72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Grupo 10: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Lidia Díaz Mendoza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Sergio Martínez Rivera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Carlos Rábago Torcates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URL del repositorio : </w:t>
      </w:r>
      <w:r>
        <w:fldChar w:fldCharType="begin"/>
      </w:r>
      <w:r>
        <w:instrText xml:space="preserve"> HYPERLINK "https://github.com/Cambixx/WS_Actividad_ED.git"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t>https://github.com/Cambixx/WS_Actividad_ED.git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>ÍNDICE</w:t>
      </w:r>
    </w:p>
    <w:p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Suma (realizado por Lidia Díaz Mendoza)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2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Producto (realizado por Sergio Martínez Rivera)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3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 Cociente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 xml:space="preserve"> y Resta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(realizado por Carlos Rábago Torcates)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SUMA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Lo primero que he hecho ha sido crearme una cuenta de GitHub para poder clonar el repositorio remoto que ha creado Carlos para el proyecto. Y luego clonarlo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clone DIRECCION_REPOSITORIO_GITHUB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Después, he creado una rama llamada Suma con el comando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checkout -b Suma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para poder trabajar sobre mi parte del trabajo.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cambiado los nombres de los métodos para que sean más representativos y he implementado el código en los mismos.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También he cambiado un poco la redacción de la documentación.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A continuación, he ido haciendo pruebas en el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main Calculadora()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para ver que los métodos funcionaban.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Cuando he terminado con las pruebas, he usado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add .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para pasar los cambios al stage y después hacer un commit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commit -m "comentario".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Después he descomentado el atributo acumulado (lo habíamos comentado porque daba un error al no tener el código implementado) y he implementado el código del método. Para comprobar que funcionaba, he creado el método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getValorAcumulado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y así mostrar la suma acumulada.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Después de probar que funcionaba he vuelto a hacer stage y luego commit con los cambios.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Cuando ya lo tenía todo, he cambiado a master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checkout master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y he hecho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pull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si mis compañeros habían hecho cambios. A continuación, he fusionado mi rama con la de master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merge Suma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último, he subido mis cambios al repositorio remoto con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push origin master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numPr>
          <w:ilvl w:val="0"/>
          <w:numId w:val="2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Como era necesario un documento sobre la actividad, Carlos ha creado el documento, para que cada uno de nosotros rellene su parte. He hecho un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git pull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para sincronizarlo, lo he rellenado y lo he vuelto a subir con un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>git push origin master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3"/>
        </w:num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 xml:space="preserve"> PRODUCTO</w:t>
      </w: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  <w:lang w:val="es-ES"/>
        </w:rPr>
        <w:t xml:space="preserve">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Primero, he clonado el repositorio remoto creado por Carlos. 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Una vez clonado, he creado una rama para trabajar sobre ella, donde he realizado la corrección de errores y las mejoras oportunas sobre mi clase producto de la actividad anterior. He pasado la documentación de mayúsculas a minúsculas y he cambiado la clase para que devuelva tan solo el resultado, en lugar de Strings.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He creado una clase Main llamada Calculadora() sobre la que hemos ido trabajando e implementando el código todos los integrantes del grupo. 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implementado el código de la clase producto.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Una vez realizados estos cambios, he realizado el git add . 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Luego, un git commit - m "comentario ". 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Me he movido a la rama master y la he fusionado con la rama con la que he estado trabajando con git merge NOMBRE_RAMA.</w:t>
      </w:r>
    </w:p>
    <w:p>
      <w:pPr>
        <w:numPr>
          <w:ilvl w:val="0"/>
          <w:numId w:val="4"/>
        </w:numPr>
        <w:spacing w:before="0" w:after="160" w:line="259" w:lineRule="auto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Por último, he realizado el git push origin master para subir los cambios al repositorio remoto de GitHub.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*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No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he realizado todo lo anteriormente descrito directamente en una rama. Una vez clonado he creado la rama  donde he implementado el código de la clase producto y he solventado los errores descritos de la actividad anterior. Una vez fusionada esa rama y subidos los cambios al GitHub he mirado que se hayan realizado correctamente y lo he informado al grupo para que cada uno pudiéramos ir mirando si se generaban correctamente los cambios. 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La clase Calculadora() la he creado tras hacer un git pull para actualizar mi repositorio remoto con los cambios realizados por los compañeros,  y crearme otra rama, sobre la que he trabajado. De nuevo hice commit y la fusioné con la master para después hacer el git push.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Hice lo mismo para escribir esta parte del documento, así como la portada e índice.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5"/>
        </w:numPr>
        <w:spacing w:before="0" w:after="160" w:line="259" w:lineRule="auto"/>
        <w:ind w:leftChars="0" w:right="0" w:rightChars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  <w:t>COCIENTE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Lo primero ha sido crear un repositorio en Github y enlazarlo con mi repositorio local (git remote add origin Url_repositorio) para que todo el equipo tenga acceso al mismo y puedan hacer los cambios necesarios en el proyecto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Lo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 xml:space="preserve"> siguiente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ha sido hacer un git pull para actualizar el repositorio local con los cambios que pudiese tener el repositorio remoto.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creado una nueva rama (git checkout -b desarrollo_cociente) para desarrollar el código correspondiente a los métodos de la clase cociente.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 incluido el código para el método divisionReales, seguidamente git add . para agregar los cambios al stage y he hecho un primer commit (git commit -m “mensaje”). Luego he fusionado la rama al master para comprobar que todo estaba funcionando, para ello me he posicionado en la rama master (git checkout master) y desde ahí he hecho la fusión de la rama desarrollo_cociente (git merge desarrollo_cociente).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Seguidamente he vuelto a la rama desarrollo_cociente y he ido agregando el código para cada método y haciendo un commit por cada uno, luego he vuelto a fusionar la rama a el master igual que en el paso anterior.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Luego he creado una nueva rama llamada desarrollo_main en la cual he agregado las pruebas en el main para determinar que los métodos de la clase funcionan correctamente, de igual manera la he fusionado posteriormente a la rama master.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También he hecho correcciones de algunos detalles directamente en el master.</w:t>
      </w:r>
    </w:p>
    <w:p>
      <w:pPr>
        <w:numPr>
          <w:ilvl w:val="0"/>
          <w:numId w:val="6"/>
        </w:numPr>
        <w:tabs>
          <w:tab w:val="left" w:pos="425"/>
        </w:tabs>
        <w:spacing w:before="0" w:after="160" w:line="259" w:lineRule="auto"/>
        <w:ind w:left="355" w:right="0" w:hanging="355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Añadí un Documento de word donde todos pudiésemos añadir los pasos que hemos seguido para desarrollar nuestra parte de la actividad.</w:t>
      </w:r>
    </w:p>
    <w:p>
      <w:pPr>
        <w:numPr>
          <w:numId w:val="0"/>
        </w:numPr>
        <w:tabs>
          <w:tab w:val="left" w:pos="425"/>
        </w:tabs>
        <w:spacing w:before="0" w:after="160" w:line="259" w:lineRule="auto"/>
        <w:ind w:leftChars="0" w:right="0" w:rightChars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5"/>
        </w:numPr>
        <w:spacing w:before="0" w:after="160" w:line="259" w:lineRule="auto"/>
        <w:ind w:leftChars="0" w:right="0" w:rightChars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hint="default" w:ascii="Times New Roman" w:hAnsi="Times New Roman" w:eastAsia="Times New Roman" w:cs="Times New Roman"/>
          <w:b/>
          <w:color w:val="auto"/>
          <w:spacing w:val="0"/>
          <w:position w:val="0"/>
          <w:sz w:val="24"/>
          <w:u w:val="single"/>
          <w:shd w:val="clear" w:fill="auto"/>
          <w:lang w:val="es-ES"/>
        </w:rPr>
        <w:t>RESTA</w:t>
      </w:r>
    </w:p>
    <w:p>
      <w:pPr>
        <w:tabs>
          <w:tab w:val="left" w:pos="425"/>
        </w:tabs>
        <w:spacing w:before="0" w:after="160" w:line="259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La clase resta originalmente estaba asignada a otro integrante del equipo (Borja Ernesto Del Valle) pero en vista de que no la hecho y tampoco nos hemos podido comunicar con el, yo (Carlos Rábago) me he encargado de desarrollarla.</w:t>
      </w:r>
    </w:p>
    <w:p>
      <w:pPr>
        <w:tabs>
          <w:tab w:val="left" w:pos="425"/>
        </w:tabs>
        <w:spacing w:before="0" w:after="160" w:line="259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Todos los cambios para esta clase los he hecho directamente en la rama master. He hecho un commit para los cambios en el código y otro para los cambios en el Javadoc.</w:t>
      </w:r>
    </w:p>
    <w:p>
      <w:pPr>
        <w:tabs>
          <w:tab w:val="left" w:pos="425"/>
        </w:tabs>
        <w:spacing w:before="0" w:after="160" w:line="259" w:lineRule="auto"/>
        <w:ind w:left="0" w:right="0" w:firstLine="0"/>
        <w:jc w:val="both"/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  <w:lang w:val="es-ES"/>
        </w:rPr>
        <w:t>A continuacion he hecho un git push para subir los cambios al repositorio remoto Github.</w:t>
      </w:r>
      <w:bookmarkStart w:id="0" w:name="_GoBack"/>
      <w:bookmarkEnd w:id="0"/>
    </w:p>
    <w:p>
      <w:pPr>
        <w:spacing w:before="0" w:after="160" w:line="259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  <w:lang w:val="es-E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pacing w:val="0"/>
          <w:position w:val="0"/>
          <w:sz w:val="24"/>
          <w:shd w:val="clear" w:fill="auto"/>
          <w:lang w:val="es-ES"/>
        </w:rPr>
        <w:t>Nota: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>Hemos decidido desarrollar el main cada uno sin borrar el código ni sobrescribiendo el de otro compañero para evitar problemas de sincronización.</w:t>
      </w: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6BDD7"/>
    <w:multiLevelType w:val="singleLevel"/>
    <w:tmpl w:val="ADE6BD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decimal"/>
      <w:lvlText w:val="%1."/>
      <w:lvlJc w:val="left"/>
    </w:lvl>
  </w:abstractNum>
  <w:abstractNum w:abstractNumId="3">
    <w:nsid w:val="E7F458A7"/>
    <w:multiLevelType w:val="singleLevel"/>
    <w:tmpl w:val="E7F458A7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F6E5593E"/>
    <w:multiLevelType w:val="singleLevel"/>
    <w:tmpl w:val="F6E5593E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1C06E94"/>
    <w:rsid w:val="3BB52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Office_11.2.0.10311_F1E327BC-269C-435d-A152-05C5408002CA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2022-02-14T08:47:00Z</dcterms:created>
  <dc:creator>carlo</dc:creator>
  <cp:lastModifiedBy>carlo</cp:lastModifiedBy>
  <dcterms:modified xsi:type="dcterms:W3CDTF">2022-02-14T11:21:29Z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FB7E2B7F53054A769EA7E3F52B22238D</vt:lpwstr>
  </property>
</Properties>
</file>